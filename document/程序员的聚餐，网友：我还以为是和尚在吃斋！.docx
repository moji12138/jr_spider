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程序员的聚餐，网友：我还以为是和尚在吃斋！</w:t>
      </w:r>
    </w:p>
    <w:p>
      <w:r>
        <w:t>互联网行业是现如今特别热门的行业，门槛低，薪资高，吸引着很多人都想加入互联网行业的大军。而薪资高待遇好也是程序员让人羡慕的一方面，虽然一方面吐槽你互联网行业的辛苦加班，没有个人时间，但是同时也羡慕者程序员的高薪待遇。而下面的程序员晒出了和前辈聚餐的照片。</w:t>
      </w:r>
    </w:p>
    <w:p>
      <w:r>
        <w:drawing>
          <wp:inline xmlns:a="http://schemas.openxmlformats.org/drawingml/2006/main" xmlns:pic="http://schemas.openxmlformats.org/drawingml/2006/picture">
            <wp:extent cx="3657600" cy="2788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0ffe48f5863d95b93853fc7bbeb8def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88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57600" cy="264604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462636e4196bc73011261552c59630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46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虽然楼主没有明说那个是新同事，但是我们可以从图中很明显的看你出谁才是那个新来的程序员，听说发量决定程序员的位置，虽然大家年龄都差不多，但是谁让你发量多呢！</w:t>
      </w:r>
    </w:p>
    <w:p>
      <w:r>
        <w:drawing>
          <wp:inline xmlns:a="http://schemas.openxmlformats.org/drawingml/2006/main" xmlns:pic="http://schemas.openxmlformats.org/drawingml/2006/picture">
            <wp:extent cx="3657600" cy="27660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6998ae27292ae05b2617aacf8f3b80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660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网友的回答都是挺有意思的，看来程序员的梗都被玩坏了，有网友说道，看来程序员得发量决定了自己的位置，因为程序员随着经验的增加，但是相对的也会失去点什么。右边的两个一看就是大佬，中间的一看就没再公司好好干活。</w:t>
      </w:r>
    </w:p>
    <w:p>
      <w:r>
        <w:drawing>
          <wp:inline xmlns:a="http://schemas.openxmlformats.org/drawingml/2006/main" xmlns:pic="http://schemas.openxmlformats.org/drawingml/2006/picture">
            <wp:extent cx="3657600" cy="321183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dfc8f31470f0056fc6162471e4a4d2a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118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程序员的发量问题一直都是大家调侃的点，我每天加班睡眠较少，平时工作中也是用脑过度，这方面也确实是没办法，毕竟高薪的诱惑。</w:t>
      </w:r>
    </w:p>
    <w:p>
      <w:r>
        <w:t>其实大部分是程序员的自黑，别过于认真！</w:t>
      </w:r>
    </w:p>
    <w:p>
      <w:r>
        <w:t>下面是小编整理的一整套系统的web前端学习教程（部分截图），关注小编，私信【前端】即可免费领取！</w:t>
      </w:r>
    </w:p>
    <w:p>
      <w:r>
        <w:t>从最基础的HTML+CSS+JS [炫酷特效，游戏，插件封装，设计模式]到移动端HTML5的项目实战的学习资料都有整理，送给每一位前端小伙伴, 有想学习web前端的，或是转行，或是大学生，还有工作中想提升自己能力的，正在学习的小伙伴欢迎加入学习。</w:t>
      </w:r>
    </w:p>
    <w:p>
      <w:r>
        <w:drawing>
          <wp:inline xmlns:a="http://schemas.openxmlformats.org/drawingml/2006/main" xmlns:pic="http://schemas.openxmlformats.org/drawingml/2006/picture">
            <wp:extent cx="3657600" cy="222313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787b2454146729052b4ccb3ecd1fe2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23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本文链接地址为：</w:t>
        <w:br/>
        <w:t>(https://www.toutiao.com/a6682926082330460684/)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